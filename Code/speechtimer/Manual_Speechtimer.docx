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88AC" w14:textId="198D995B" w:rsidR="009F6F53" w:rsidRPr="00E1165D" w:rsidRDefault="00000000" w:rsidP="00762E4E">
      <w:pPr>
        <w:pStyle w:val="Titel"/>
      </w:pPr>
      <w:r>
        <w:rPr>
          <w:rFonts w:ascii="Segoe UI Emoji" w:hAnsi="Segoe UI Emoji" w:cs="Segoe UI Emoji"/>
        </w:rPr>
        <w:t>🕒</w:t>
      </w:r>
      <w:r w:rsidRPr="00E1165D">
        <w:t xml:space="preserve"> </w:t>
      </w:r>
      <w:proofErr w:type="spellStart"/>
      <w:r w:rsidRPr="00E1165D">
        <w:t>Speechtimer</w:t>
      </w:r>
      <w:proofErr w:type="spellEnd"/>
      <w:r w:rsidR="00E1165D">
        <w:t xml:space="preserve"> </w:t>
      </w:r>
      <w:r w:rsidR="00471E97">
        <w:t>/ Redetimer</w:t>
      </w:r>
    </w:p>
    <w:p w14:paraId="1BDA2A58" w14:textId="77777777" w:rsidR="009F6F53" w:rsidRPr="00E1165D" w:rsidRDefault="00000000" w:rsidP="00762E4E">
      <w:pPr>
        <w:pStyle w:val="berschrift1"/>
      </w:pPr>
      <w:r w:rsidRPr="00E1165D">
        <w:t>1. Zweck der Anwendung</w:t>
      </w:r>
    </w:p>
    <w:p w14:paraId="1B972F30" w14:textId="399E0350" w:rsidR="009F6F53" w:rsidRPr="00762E4E" w:rsidRDefault="00000000" w:rsidP="00762E4E">
      <w:r w:rsidRPr="00762E4E">
        <w:t xml:space="preserve">Dieses System dient dazu, </w:t>
      </w:r>
      <w:r w:rsidR="00E1165D" w:rsidRPr="00762E4E">
        <w:t xml:space="preserve">die vorgeschlagene Dauer der </w:t>
      </w:r>
      <w:r w:rsidRPr="00762E4E">
        <w:t>Redebeiträge</w:t>
      </w:r>
      <w:r w:rsidR="00E1165D" w:rsidRPr="00762E4E">
        <w:t>n</w:t>
      </w:r>
      <w:r w:rsidRPr="00762E4E">
        <w:t xml:space="preserve"> bei Anlässen </w:t>
      </w:r>
      <w:r w:rsidR="00E1165D" w:rsidRPr="00762E4E">
        <w:t>o</w:t>
      </w:r>
      <w:r w:rsidRPr="00762E4E">
        <w:t xml:space="preserve">der Debatten </w:t>
      </w:r>
      <w:r w:rsidR="00471E97">
        <w:t>auf einem Monitor/</w:t>
      </w:r>
      <w:proofErr w:type="spellStart"/>
      <w:r w:rsidR="00471E97">
        <w:t>Ipad</w:t>
      </w:r>
      <w:proofErr w:type="spellEnd"/>
      <w:r w:rsidR="00471E97">
        <w:t>/</w:t>
      </w:r>
      <w:proofErr w:type="spellStart"/>
      <w:r w:rsidR="00471E97">
        <w:t>Iphone</w:t>
      </w:r>
      <w:proofErr w:type="spellEnd"/>
      <w:r w:rsidR="00471E97">
        <w:t xml:space="preserve"> o.ä. </w:t>
      </w:r>
      <w:r w:rsidR="00E1165D" w:rsidRPr="00762E4E">
        <w:t>anzuzeigen</w:t>
      </w:r>
      <w:r w:rsidRPr="00762E4E">
        <w:t>.</w:t>
      </w:r>
    </w:p>
    <w:p w14:paraId="11FA0747" w14:textId="77777777" w:rsidR="009F6F53" w:rsidRPr="00E1165D" w:rsidRDefault="00000000" w:rsidP="00762E4E">
      <w:r w:rsidRPr="00E1165D">
        <w:t xml:space="preserve">Ein zentrales Admin-Panel steuert Start, </w:t>
      </w:r>
      <w:proofErr w:type="spellStart"/>
      <w:r w:rsidRPr="00E1165D">
        <w:t>Stop</w:t>
      </w:r>
      <w:proofErr w:type="spellEnd"/>
      <w:r w:rsidRPr="00E1165D">
        <w:t xml:space="preserve">, </w:t>
      </w:r>
      <w:proofErr w:type="spellStart"/>
      <w:r w:rsidRPr="00E1165D">
        <w:t>Reset</w:t>
      </w:r>
      <w:proofErr w:type="spellEnd"/>
      <w:r w:rsidRPr="00E1165D">
        <w:t xml:space="preserve"> sowie Mitteilungen.</w:t>
      </w:r>
    </w:p>
    <w:p w14:paraId="3FF5E32B" w14:textId="77777777" w:rsidR="009F6F53" w:rsidRPr="00E1165D" w:rsidRDefault="00000000" w:rsidP="00762E4E">
      <w:r w:rsidRPr="00E1165D">
        <w:t>Der „</w:t>
      </w:r>
      <w:proofErr w:type="spellStart"/>
      <w:r w:rsidRPr="00E1165D">
        <w:t>Speechtimer</w:t>
      </w:r>
      <w:proofErr w:type="spellEnd"/>
      <w:r w:rsidRPr="00E1165D">
        <w:t>“-Bildschirm dient der Anzeige auf einem externen Monitor, z. B. für Vortragende oder das Publikum.</w:t>
      </w:r>
    </w:p>
    <w:p w14:paraId="464318A2" w14:textId="77777777" w:rsidR="00762E4E" w:rsidRDefault="00E1165D" w:rsidP="00E1165D">
      <w:pPr>
        <w:pStyle w:val="KeinLeerraum"/>
        <w:rPr>
          <w:lang w:val="de-CH"/>
        </w:rPr>
      </w:pPr>
      <w:r w:rsidRPr="00E1165D">
        <w:rPr>
          <w:lang w:val="de-CH"/>
        </w:rPr>
        <w:t>Das System läuft in e</w:t>
      </w:r>
      <w:r>
        <w:rPr>
          <w:lang w:val="de-CH"/>
        </w:rPr>
        <w:t xml:space="preserve">inem Netzwerk (kein Internet nötig) </w:t>
      </w:r>
    </w:p>
    <w:p w14:paraId="0E8AD275" w14:textId="36DDBE97" w:rsidR="00E1165D" w:rsidRPr="00E1165D" w:rsidRDefault="00E1165D" w:rsidP="00762E4E">
      <w:r>
        <w:t xml:space="preserve">Steuerung und Anzeige erfolgen als </w:t>
      </w:r>
      <w:r w:rsidR="00762E4E">
        <w:t>HTML-Applikation</w:t>
      </w:r>
      <w:r>
        <w:t xml:space="preserve"> auf jeglichem Device in </w:t>
      </w:r>
      <w:r w:rsidR="00762E4E">
        <w:t>einem</w:t>
      </w:r>
      <w:r>
        <w:t xml:space="preserve"> modernen Browser</w:t>
      </w:r>
    </w:p>
    <w:p w14:paraId="5718C12F" w14:textId="77777777" w:rsidR="009F6F53" w:rsidRPr="00E1165D" w:rsidRDefault="00000000" w:rsidP="00762E4E">
      <w:pPr>
        <w:pStyle w:val="berschrift1"/>
      </w:pPr>
      <w:r w:rsidRPr="00E1165D">
        <w:t>2. Die beiden Anwendungen</w:t>
      </w:r>
    </w:p>
    <w:p w14:paraId="6BB81CBC" w14:textId="2C1AABB5" w:rsidR="009F6F53" w:rsidRPr="00E1165D" w:rsidRDefault="00000000" w:rsidP="00C21024">
      <w:pPr>
        <w:pStyle w:val="berschrift4"/>
      </w:pPr>
      <w:r w:rsidRPr="00E1165D">
        <w:t>speechtimer.html (Anzeige)</w:t>
      </w:r>
    </w:p>
    <w:p w14:paraId="11335162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Dies ist die Ausgabe für den Redner- oder Publikumsscreen (z. B. Beamer, externes Display).</w:t>
      </w:r>
    </w:p>
    <w:p w14:paraId="5ADA3DC2" w14:textId="33E8A502" w:rsidR="009F6F53" w:rsidRPr="00E1165D" w:rsidRDefault="00000000" w:rsidP="00C21024">
      <w:pPr>
        <w:pStyle w:val="KeinLeerraum"/>
        <w:numPr>
          <w:ilvl w:val="0"/>
          <w:numId w:val="17"/>
        </w:numPr>
        <w:rPr>
          <w:lang w:val="de-CH"/>
        </w:rPr>
      </w:pPr>
      <w:r w:rsidRPr="00E1165D">
        <w:rPr>
          <w:lang w:val="de-CH"/>
        </w:rPr>
        <w:t>Aktualisiert sich automatisch, sobald über das Admin-Panel gesteuert wird.</w:t>
      </w:r>
    </w:p>
    <w:p w14:paraId="018032FE" w14:textId="74F60521" w:rsidR="009F6F53" w:rsidRDefault="00000000" w:rsidP="00C21024">
      <w:pPr>
        <w:pStyle w:val="KeinLeerraum"/>
        <w:numPr>
          <w:ilvl w:val="0"/>
          <w:numId w:val="17"/>
        </w:numPr>
        <w:rPr>
          <w:lang w:val="de-CH"/>
        </w:rPr>
      </w:pPr>
      <w:r w:rsidRPr="00E1165D">
        <w:rPr>
          <w:lang w:val="de-CH"/>
        </w:rPr>
        <w:t xml:space="preserve">Mehrere Instanzen </w:t>
      </w:r>
      <w:r w:rsidR="00471E97">
        <w:rPr>
          <w:lang w:val="de-CH"/>
        </w:rPr>
        <w:t>auf verschiedenen An</w:t>
      </w:r>
      <w:r w:rsidRPr="00E1165D">
        <w:rPr>
          <w:lang w:val="de-CH"/>
        </w:rPr>
        <w:t xml:space="preserve">zeigen </w:t>
      </w:r>
      <w:r w:rsidR="00471E97">
        <w:rPr>
          <w:lang w:val="de-CH"/>
        </w:rPr>
        <w:t>zeigen</w:t>
      </w:r>
      <w:r w:rsidRPr="00E1165D">
        <w:rPr>
          <w:lang w:val="de-CH"/>
        </w:rPr>
        <w:t xml:space="preserve"> </w:t>
      </w:r>
      <w:r w:rsidR="00762E4E">
        <w:rPr>
          <w:lang w:val="de-CH"/>
        </w:rPr>
        <w:t>die</w:t>
      </w:r>
      <w:r w:rsidRPr="00E1165D">
        <w:rPr>
          <w:lang w:val="de-CH"/>
        </w:rPr>
        <w:t xml:space="preserve"> gleiche</w:t>
      </w:r>
      <w:r w:rsidR="00762E4E">
        <w:rPr>
          <w:lang w:val="de-CH"/>
        </w:rPr>
        <w:t xml:space="preserve"> Zeit</w:t>
      </w:r>
      <w:r w:rsidRPr="00E1165D">
        <w:rPr>
          <w:lang w:val="de-CH"/>
        </w:rPr>
        <w:t>.</w:t>
      </w:r>
    </w:p>
    <w:p w14:paraId="402D611A" w14:textId="47CAED65" w:rsidR="00C21024" w:rsidRPr="00C21024" w:rsidRDefault="00C21024" w:rsidP="00C21024">
      <w:pPr>
        <w:pStyle w:val="KeinLeerraum"/>
        <w:numPr>
          <w:ilvl w:val="0"/>
          <w:numId w:val="17"/>
        </w:numPr>
        <w:rPr>
          <w:lang w:val="de-CH"/>
        </w:rPr>
      </w:pPr>
      <w:r w:rsidRPr="00E1165D">
        <w:rPr>
          <w:lang w:val="de-CH"/>
        </w:rPr>
        <w:t>Aufruf im Browser: `http://&lt;server-ip&gt;:&lt;port&gt;/`</w:t>
      </w:r>
    </w:p>
    <w:p w14:paraId="2E30E2E3" w14:textId="77777777" w:rsidR="009F6F53" w:rsidRPr="00E1165D" w:rsidRDefault="009F6F53" w:rsidP="00E1165D">
      <w:pPr>
        <w:pStyle w:val="KeinLeerraum"/>
        <w:rPr>
          <w:lang w:val="de-CH"/>
        </w:rPr>
      </w:pPr>
    </w:p>
    <w:p w14:paraId="247CE32D" w14:textId="635B8452" w:rsidR="009F6F53" w:rsidRPr="00E1165D" w:rsidRDefault="00000000" w:rsidP="00C21024">
      <w:pPr>
        <w:pStyle w:val="berschrift4"/>
      </w:pPr>
      <w:r w:rsidRPr="00E1165D">
        <w:t>admin.html (Steuerung)</w:t>
      </w:r>
    </w:p>
    <w:p w14:paraId="662409FA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 xml:space="preserve">Dies ist das Admin-Panel zur Steuerung des </w:t>
      </w:r>
      <w:proofErr w:type="spellStart"/>
      <w:r w:rsidRPr="00E1165D">
        <w:rPr>
          <w:lang w:val="de-CH"/>
        </w:rPr>
        <w:t>Timers</w:t>
      </w:r>
      <w:proofErr w:type="spellEnd"/>
      <w:r w:rsidRPr="00E1165D">
        <w:rPr>
          <w:lang w:val="de-CH"/>
        </w:rPr>
        <w:t>. Es erlaubt:</w:t>
      </w:r>
    </w:p>
    <w:p w14:paraId="0F9FAF1A" w14:textId="7DF1E222" w:rsidR="009F6F53" w:rsidRPr="00E1165D" w:rsidRDefault="00000000" w:rsidP="00C21024">
      <w:pPr>
        <w:pStyle w:val="KeinLeerraum"/>
        <w:numPr>
          <w:ilvl w:val="0"/>
          <w:numId w:val="16"/>
        </w:numPr>
        <w:rPr>
          <w:lang w:val="de-CH"/>
        </w:rPr>
      </w:pPr>
      <w:r w:rsidRPr="00E1165D">
        <w:rPr>
          <w:lang w:val="de-CH"/>
        </w:rPr>
        <w:t>Auswahl einer Redezeit (z. B. 2, 5, 10 Minuten)</w:t>
      </w:r>
    </w:p>
    <w:p w14:paraId="7C0D2A32" w14:textId="2060FCBD" w:rsidR="009F6F53" w:rsidRPr="00E1165D" w:rsidRDefault="00000000" w:rsidP="00C21024">
      <w:pPr>
        <w:pStyle w:val="KeinLeerraum"/>
        <w:numPr>
          <w:ilvl w:val="0"/>
          <w:numId w:val="16"/>
        </w:numPr>
        <w:rPr>
          <w:lang w:val="de-CH"/>
        </w:rPr>
      </w:pPr>
      <w:r w:rsidRPr="00E1165D">
        <w:rPr>
          <w:lang w:val="de-CH"/>
        </w:rPr>
        <w:t>Manuelle Eingabe in Minuten oder Sekunden</w:t>
      </w:r>
    </w:p>
    <w:p w14:paraId="2018B162" w14:textId="1BEF24CB" w:rsidR="009F6F53" w:rsidRPr="00E1165D" w:rsidRDefault="00000000" w:rsidP="00C21024">
      <w:pPr>
        <w:pStyle w:val="KeinLeerraum"/>
        <w:numPr>
          <w:ilvl w:val="0"/>
          <w:numId w:val="16"/>
        </w:numPr>
        <w:rPr>
          <w:lang w:val="de-CH"/>
        </w:rPr>
      </w:pPr>
      <w:r w:rsidRPr="00E1165D">
        <w:rPr>
          <w:lang w:val="de-CH"/>
        </w:rPr>
        <w:t xml:space="preserve">Start, </w:t>
      </w:r>
      <w:proofErr w:type="spellStart"/>
      <w:r w:rsidRPr="00E1165D">
        <w:rPr>
          <w:lang w:val="de-CH"/>
        </w:rPr>
        <w:t>Stop</w:t>
      </w:r>
      <w:proofErr w:type="spellEnd"/>
      <w:r w:rsidRPr="00E1165D">
        <w:rPr>
          <w:lang w:val="de-CH"/>
        </w:rPr>
        <w:t xml:space="preserve">, </w:t>
      </w:r>
      <w:proofErr w:type="spellStart"/>
      <w:r w:rsidRPr="00E1165D">
        <w:rPr>
          <w:lang w:val="de-CH"/>
        </w:rPr>
        <w:t>Reset</w:t>
      </w:r>
      <w:proofErr w:type="spellEnd"/>
    </w:p>
    <w:p w14:paraId="6E59C1C2" w14:textId="38F8C025" w:rsidR="009F6F53" w:rsidRDefault="00000000" w:rsidP="00C21024">
      <w:pPr>
        <w:pStyle w:val="KeinLeerraum"/>
        <w:numPr>
          <w:ilvl w:val="0"/>
          <w:numId w:val="16"/>
        </w:numPr>
        <w:rPr>
          <w:lang w:val="de-CH"/>
        </w:rPr>
      </w:pPr>
      <w:r w:rsidRPr="00E1165D">
        <w:rPr>
          <w:lang w:val="de-CH"/>
        </w:rPr>
        <w:t>Hinweis-/Vollbildanzeigen</w:t>
      </w:r>
    </w:p>
    <w:p w14:paraId="3695F17D" w14:textId="0EEC8E56" w:rsidR="00471E97" w:rsidRDefault="00471E97" w:rsidP="00C21024">
      <w:pPr>
        <w:pStyle w:val="KeinLeerraum"/>
        <w:numPr>
          <w:ilvl w:val="0"/>
          <w:numId w:val="16"/>
        </w:numPr>
        <w:rPr>
          <w:lang w:val="de-CH"/>
        </w:rPr>
      </w:pPr>
      <w:r>
        <w:rPr>
          <w:lang w:val="de-CH"/>
        </w:rPr>
        <w:t>Korrektur der Zeit (+/-)</w:t>
      </w:r>
    </w:p>
    <w:p w14:paraId="3A46AF39" w14:textId="4E9098C8" w:rsidR="00762E4E" w:rsidRPr="00E1165D" w:rsidRDefault="00762E4E" w:rsidP="00C21024">
      <w:pPr>
        <w:pStyle w:val="KeinLeerraum"/>
        <w:numPr>
          <w:ilvl w:val="0"/>
          <w:numId w:val="16"/>
        </w:numPr>
        <w:rPr>
          <w:lang w:val="de-CH"/>
        </w:rPr>
      </w:pPr>
      <w:r w:rsidRPr="00E1165D">
        <w:rPr>
          <w:lang w:val="de-CH"/>
        </w:rPr>
        <w:t>Aufruf im Browser: `http://&lt;server-ip&gt;:&lt;port&gt;/</w:t>
      </w:r>
      <w:r>
        <w:rPr>
          <w:lang w:val="de-CH"/>
        </w:rPr>
        <w:t>admin</w:t>
      </w:r>
    </w:p>
    <w:p w14:paraId="046B226C" w14:textId="5B48FE66" w:rsidR="009F6F53" w:rsidRPr="00E1165D" w:rsidRDefault="00000000" w:rsidP="00762E4E">
      <w:pPr>
        <w:pStyle w:val="berschrift1"/>
      </w:pPr>
      <w:r w:rsidRPr="00E1165D">
        <w:t>Steuerung und Anzeige</w:t>
      </w:r>
    </w:p>
    <w:p w14:paraId="1D142EED" w14:textId="58769DEE" w:rsidR="009F6F53" w:rsidRPr="00E1165D" w:rsidRDefault="00000000" w:rsidP="00C21024">
      <w:pPr>
        <w:pStyle w:val="KeinLeerraum"/>
        <w:numPr>
          <w:ilvl w:val="0"/>
          <w:numId w:val="14"/>
        </w:numPr>
        <w:rPr>
          <w:lang w:val="de-CH"/>
        </w:rPr>
      </w:pPr>
      <w:r w:rsidRPr="00E1165D">
        <w:rPr>
          <w:lang w:val="de-CH"/>
        </w:rPr>
        <w:t>Gestartete Timer werden automatisch auf allen Screens synchronisiert.</w:t>
      </w:r>
    </w:p>
    <w:p w14:paraId="2A58FB96" w14:textId="3F9CBB0F" w:rsidR="009F6F53" w:rsidRPr="00E1165D" w:rsidRDefault="00000000" w:rsidP="00C21024">
      <w:pPr>
        <w:pStyle w:val="KeinLeerraum"/>
        <w:numPr>
          <w:ilvl w:val="0"/>
          <w:numId w:val="14"/>
        </w:numPr>
        <w:rPr>
          <w:lang w:val="de-CH"/>
        </w:rPr>
      </w:pPr>
      <w:r w:rsidRPr="00E1165D">
        <w:rPr>
          <w:lang w:val="de-CH"/>
        </w:rPr>
        <w:t>Neue Screens übernehmen automatisch den aktuellen Status.</w:t>
      </w:r>
    </w:p>
    <w:p w14:paraId="32B879E4" w14:textId="0CF735E7" w:rsidR="009F6F53" w:rsidRPr="00E1165D" w:rsidRDefault="00000000" w:rsidP="00C21024">
      <w:pPr>
        <w:pStyle w:val="KeinLeerraum"/>
        <w:numPr>
          <w:ilvl w:val="0"/>
          <w:numId w:val="14"/>
        </w:numPr>
        <w:rPr>
          <w:lang w:val="de-CH"/>
        </w:rPr>
      </w:pPr>
      <w:r w:rsidRPr="00E1165D">
        <w:rPr>
          <w:lang w:val="de-CH"/>
        </w:rPr>
        <w:t>Aktive Buttons (z. B. letzte Zeitwahl) sind visuell hervorgehoben.</w:t>
      </w:r>
    </w:p>
    <w:p w14:paraId="6A28F5D8" w14:textId="77777777" w:rsidR="009F6F53" w:rsidRPr="00E1165D" w:rsidRDefault="00000000" w:rsidP="00762E4E">
      <w:pPr>
        <w:pStyle w:val="berschrift1"/>
      </w:pPr>
      <w:r w:rsidRPr="00E1165D">
        <w:t>4. Erweiterungen und Anpassungen</w:t>
      </w:r>
    </w:p>
    <w:p w14:paraId="406C4D64" w14:textId="41ADCB7D" w:rsidR="009F6F53" w:rsidRPr="00E1165D" w:rsidRDefault="00000000" w:rsidP="00C21024">
      <w:pPr>
        <w:pStyle w:val="KeinLeerraum"/>
        <w:numPr>
          <w:ilvl w:val="0"/>
          <w:numId w:val="13"/>
        </w:numPr>
        <w:rPr>
          <w:lang w:val="de-CH"/>
        </w:rPr>
      </w:pPr>
      <w:r w:rsidRPr="00E1165D">
        <w:rPr>
          <w:lang w:val="de-CH"/>
        </w:rPr>
        <w:t>Zeiten: Weitere Zeitbuttons können in `admin.html` ergänzt oder entfernt werden.</w:t>
      </w:r>
    </w:p>
    <w:p w14:paraId="15E1BAB7" w14:textId="7C7C5BD9" w:rsidR="009F6F53" w:rsidRPr="00E1165D" w:rsidRDefault="00000000" w:rsidP="00C21024">
      <w:pPr>
        <w:pStyle w:val="KeinLeerraum"/>
        <w:numPr>
          <w:ilvl w:val="0"/>
          <w:numId w:val="13"/>
        </w:numPr>
        <w:rPr>
          <w:lang w:val="de-CH"/>
        </w:rPr>
      </w:pPr>
      <w:r w:rsidRPr="00E1165D">
        <w:rPr>
          <w:lang w:val="de-CH"/>
        </w:rPr>
        <w:t>Layout: Farben und Darstellung direkt in HTML/CSS anpassbar.</w:t>
      </w:r>
    </w:p>
    <w:p w14:paraId="0FC4B99A" w14:textId="2D0E3BB1" w:rsidR="009F6F53" w:rsidRPr="00E1165D" w:rsidRDefault="00000000" w:rsidP="00C21024">
      <w:pPr>
        <w:pStyle w:val="KeinLeerraum"/>
        <w:numPr>
          <w:ilvl w:val="0"/>
          <w:numId w:val="13"/>
        </w:numPr>
        <w:rPr>
          <w:lang w:val="de-CH"/>
        </w:rPr>
      </w:pPr>
      <w:r w:rsidRPr="00E1165D">
        <w:rPr>
          <w:lang w:val="de-CH"/>
        </w:rPr>
        <w:t>Hinweise: Texteingaben erscheinen sofort auf allen verbundenen Displays.</w:t>
      </w:r>
    </w:p>
    <w:p w14:paraId="0911087D" w14:textId="77777777" w:rsidR="009F6F53" w:rsidRPr="00E1165D" w:rsidRDefault="00000000" w:rsidP="00762E4E">
      <w:pPr>
        <w:pStyle w:val="berschrift1"/>
      </w:pPr>
      <w:r w:rsidRPr="00E1165D">
        <w:t>5. Technische Grundlagen</w:t>
      </w:r>
    </w:p>
    <w:p w14:paraId="6D7F5815" w14:textId="7A008852" w:rsidR="009F6F53" w:rsidRPr="00C21024" w:rsidRDefault="00000000" w:rsidP="00C21024">
      <w:pPr>
        <w:pStyle w:val="KeinLeerraum"/>
        <w:numPr>
          <w:ilvl w:val="0"/>
          <w:numId w:val="15"/>
        </w:numPr>
        <w:rPr>
          <w:lang w:val="en-GB"/>
        </w:rPr>
      </w:pPr>
      <w:r w:rsidRPr="00C21024">
        <w:rPr>
          <w:lang w:val="en-GB"/>
        </w:rPr>
        <w:t>Python 3 + Flask + Flask-SocketIO</w:t>
      </w:r>
    </w:p>
    <w:p w14:paraId="49631211" w14:textId="592B248B" w:rsidR="009F6F53" w:rsidRPr="00C21024" w:rsidRDefault="00000000" w:rsidP="00C21024">
      <w:pPr>
        <w:pStyle w:val="KeinLeerraum"/>
        <w:numPr>
          <w:ilvl w:val="0"/>
          <w:numId w:val="15"/>
        </w:numPr>
        <w:rPr>
          <w:lang w:val="en-GB"/>
        </w:rPr>
      </w:pPr>
      <w:r w:rsidRPr="00C21024">
        <w:rPr>
          <w:lang w:val="en-GB"/>
        </w:rPr>
        <w:t>HTML, CSS, JavaScript</w:t>
      </w:r>
    </w:p>
    <w:p w14:paraId="78B8FA80" w14:textId="2E32DF2A" w:rsidR="009F6F53" w:rsidRPr="00E1165D" w:rsidRDefault="00000000" w:rsidP="00C21024">
      <w:pPr>
        <w:pStyle w:val="KeinLeerraum"/>
        <w:numPr>
          <w:ilvl w:val="0"/>
          <w:numId w:val="15"/>
        </w:numPr>
        <w:rPr>
          <w:lang w:val="de-CH"/>
        </w:rPr>
      </w:pPr>
      <w:r w:rsidRPr="00E1165D">
        <w:rPr>
          <w:lang w:val="de-CH"/>
        </w:rPr>
        <w:t xml:space="preserve">Kommunikation per </w:t>
      </w:r>
      <w:proofErr w:type="spellStart"/>
      <w:r w:rsidRPr="00E1165D">
        <w:rPr>
          <w:lang w:val="de-CH"/>
        </w:rPr>
        <w:t>WebSockets</w:t>
      </w:r>
      <w:proofErr w:type="spellEnd"/>
      <w:r w:rsidRPr="00E1165D">
        <w:rPr>
          <w:lang w:val="de-CH"/>
        </w:rPr>
        <w:t xml:space="preserve"> (Echtzeit)</w:t>
      </w:r>
    </w:p>
    <w:p w14:paraId="6B6F0904" w14:textId="7CACE90C" w:rsidR="009F6F53" w:rsidRPr="00E1165D" w:rsidRDefault="00000000" w:rsidP="00C21024">
      <w:pPr>
        <w:pStyle w:val="KeinLeerraum"/>
        <w:numPr>
          <w:ilvl w:val="0"/>
          <w:numId w:val="15"/>
        </w:numPr>
        <w:rPr>
          <w:lang w:val="de-CH"/>
        </w:rPr>
      </w:pPr>
      <w:r w:rsidRPr="00E1165D">
        <w:rPr>
          <w:lang w:val="de-CH"/>
        </w:rPr>
        <w:t>Läuft vollständig offline im lokalen Netzwerk (LAN/WLAN)</w:t>
      </w:r>
    </w:p>
    <w:p w14:paraId="1DB9DCDC" w14:textId="77777777" w:rsidR="009F6F53" w:rsidRPr="00E1165D" w:rsidRDefault="00000000" w:rsidP="00762E4E">
      <w:pPr>
        <w:pStyle w:val="berschrift1"/>
      </w:pPr>
      <w:r w:rsidRPr="00E1165D">
        <w:lastRenderedPageBreak/>
        <w:t>6. Netzwerkbedingungen</w:t>
      </w:r>
    </w:p>
    <w:p w14:paraId="7E5AA7E1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- Alle Geräte müssen im selben LAN/WLAN sein</w:t>
      </w:r>
    </w:p>
    <w:p w14:paraId="76E75946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- Firewall darf Port (z. B. 55055) nicht blockieren</w:t>
      </w:r>
    </w:p>
    <w:p w14:paraId="2458BA0F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- Keine Internetverbindung nötig</w:t>
      </w:r>
    </w:p>
    <w:p w14:paraId="7AE68D04" w14:textId="0AA3B92B" w:rsidR="009F6F53" w:rsidRPr="00E1165D" w:rsidRDefault="00000000" w:rsidP="00762E4E">
      <w:pPr>
        <w:pStyle w:val="berschrift1"/>
      </w:pPr>
      <w:r w:rsidRPr="00E1165D">
        <w:t>7. Installation &amp; Start (Windows)</w:t>
      </w:r>
    </w:p>
    <w:p w14:paraId="79BCBBCD" w14:textId="717B7734" w:rsidR="009F6F53" w:rsidRPr="00E1165D" w:rsidRDefault="00000000" w:rsidP="00E1165D">
      <w:pPr>
        <w:pStyle w:val="KeinLeerraum"/>
        <w:numPr>
          <w:ilvl w:val="0"/>
          <w:numId w:val="10"/>
        </w:numPr>
        <w:rPr>
          <w:lang w:val="de-CH"/>
        </w:rPr>
      </w:pPr>
      <w:r w:rsidRPr="00E1165D">
        <w:rPr>
          <w:lang w:val="de-CH"/>
        </w:rPr>
        <w:t xml:space="preserve"> Python installieren: </w:t>
      </w:r>
      <w:r w:rsidR="00E1165D">
        <w:rPr>
          <w:lang w:val="de-CH"/>
        </w:rPr>
        <w:t xml:space="preserve">  </w:t>
      </w:r>
      <w:r w:rsidRPr="00C21024">
        <w:rPr>
          <w:rStyle w:val="berschrift4Zchn"/>
        </w:rPr>
        <w:t>https://www.python.org/downloads/</w:t>
      </w:r>
    </w:p>
    <w:p w14:paraId="587D904C" w14:textId="1FD6B5F8" w:rsidR="009F6F53" w:rsidRPr="00E1165D" w:rsidRDefault="00000000" w:rsidP="00E1165D">
      <w:pPr>
        <w:pStyle w:val="KeinLeerraum"/>
        <w:numPr>
          <w:ilvl w:val="1"/>
          <w:numId w:val="10"/>
        </w:numPr>
        <w:rPr>
          <w:lang w:val="de-CH"/>
        </w:rPr>
      </w:pPr>
      <w:r w:rsidRPr="00E1165D">
        <w:rPr>
          <w:lang w:val="de-CH"/>
        </w:rPr>
        <w:t xml:space="preserve">Beim Setup: "Add Python </w:t>
      </w:r>
      <w:proofErr w:type="spellStart"/>
      <w:r w:rsidRPr="00E1165D">
        <w:rPr>
          <w:lang w:val="de-CH"/>
        </w:rPr>
        <w:t>to</w:t>
      </w:r>
      <w:proofErr w:type="spellEnd"/>
      <w:r w:rsidRPr="00E1165D">
        <w:rPr>
          <w:lang w:val="de-CH"/>
        </w:rPr>
        <w:t xml:space="preserve"> PATH" </w:t>
      </w:r>
      <w:proofErr w:type="gramStart"/>
      <w:r w:rsidRPr="00E1165D">
        <w:rPr>
          <w:lang w:val="de-CH"/>
        </w:rPr>
        <w:t>aktivieren</w:t>
      </w:r>
      <w:r w:rsidR="00C21024">
        <w:rPr>
          <w:lang w:val="de-CH"/>
        </w:rPr>
        <w:t>(</w:t>
      </w:r>
      <w:proofErr w:type="gramEnd"/>
      <w:r w:rsidR="00C21024">
        <w:rPr>
          <w:lang w:val="de-CH"/>
        </w:rPr>
        <w:t xml:space="preserve">beide </w:t>
      </w:r>
      <w:proofErr w:type="spellStart"/>
      <w:r w:rsidR="00C21024">
        <w:rPr>
          <w:lang w:val="de-CH"/>
        </w:rPr>
        <w:t>checkboxen</w:t>
      </w:r>
      <w:proofErr w:type="spellEnd"/>
      <w:r w:rsidR="00C21024">
        <w:rPr>
          <w:lang w:val="de-CH"/>
        </w:rPr>
        <w:t>)</w:t>
      </w:r>
    </w:p>
    <w:p w14:paraId="641591F1" w14:textId="77777777" w:rsidR="009F6F53" w:rsidRPr="00E1165D" w:rsidRDefault="009F6F53" w:rsidP="00E1165D">
      <w:pPr>
        <w:pStyle w:val="KeinLeerraum"/>
        <w:rPr>
          <w:lang w:val="de-CH"/>
        </w:rPr>
      </w:pPr>
    </w:p>
    <w:p w14:paraId="2A8CBEB1" w14:textId="5191F352" w:rsidR="009F6F53" w:rsidRPr="00E1165D" w:rsidRDefault="00C50849" w:rsidP="00E1165D">
      <w:pPr>
        <w:pStyle w:val="KeinLeerraum"/>
        <w:numPr>
          <w:ilvl w:val="0"/>
          <w:numId w:val="10"/>
        </w:numPr>
        <w:rPr>
          <w:lang w:val="de-CH"/>
        </w:rPr>
      </w:pPr>
      <w:r>
        <w:rPr>
          <w:lang w:val="de-CH"/>
        </w:rPr>
        <w:t>Python Erweiterungen</w:t>
      </w:r>
      <w:r w:rsidR="00000000" w:rsidRPr="00E1165D">
        <w:rPr>
          <w:lang w:val="de-CH"/>
        </w:rPr>
        <w:t xml:space="preserve"> installieren (</w:t>
      </w:r>
      <w:r>
        <w:rPr>
          <w:lang w:val="de-CH"/>
        </w:rPr>
        <w:t xml:space="preserve">in Windows </w:t>
      </w:r>
      <w:r w:rsidR="00000000" w:rsidRPr="00E1165D">
        <w:rPr>
          <w:lang w:val="de-CH"/>
        </w:rPr>
        <w:t>CMD</w:t>
      </w:r>
      <w:r>
        <w:rPr>
          <w:lang w:val="de-CH"/>
        </w:rPr>
        <w:t>-Fenster</w:t>
      </w:r>
      <w:r w:rsidR="00000000" w:rsidRPr="00E1165D">
        <w:rPr>
          <w:lang w:val="de-CH"/>
        </w:rPr>
        <w:t>):</w:t>
      </w:r>
    </w:p>
    <w:p w14:paraId="60C6A303" w14:textId="77777777" w:rsidR="009F6F53" w:rsidRPr="00E1165D" w:rsidRDefault="00000000" w:rsidP="00C21024">
      <w:pPr>
        <w:pStyle w:val="berschrift4"/>
        <w:numPr>
          <w:ilvl w:val="1"/>
          <w:numId w:val="10"/>
        </w:numPr>
      </w:pPr>
      <w:proofErr w:type="spellStart"/>
      <w:r w:rsidRPr="00E1165D">
        <w:t>pip</w:t>
      </w:r>
      <w:proofErr w:type="spellEnd"/>
      <w:r w:rsidRPr="00E1165D">
        <w:t xml:space="preserve"> </w:t>
      </w:r>
      <w:proofErr w:type="spellStart"/>
      <w:r w:rsidRPr="00E1165D">
        <w:t>install</w:t>
      </w:r>
      <w:proofErr w:type="spellEnd"/>
      <w:r w:rsidRPr="00E1165D">
        <w:t xml:space="preserve"> </w:t>
      </w:r>
      <w:proofErr w:type="spellStart"/>
      <w:r w:rsidRPr="00E1165D">
        <w:t>flask</w:t>
      </w:r>
      <w:proofErr w:type="spellEnd"/>
      <w:r w:rsidRPr="00E1165D">
        <w:t xml:space="preserve"> </w:t>
      </w:r>
      <w:proofErr w:type="spellStart"/>
      <w:r w:rsidRPr="00E1165D">
        <w:t>flask-socketio</w:t>
      </w:r>
      <w:proofErr w:type="spellEnd"/>
      <w:r w:rsidRPr="00E1165D">
        <w:t xml:space="preserve"> </w:t>
      </w:r>
      <w:proofErr w:type="spellStart"/>
      <w:r w:rsidRPr="00E1165D">
        <w:t>flask_httpauth</w:t>
      </w:r>
      <w:proofErr w:type="spellEnd"/>
      <w:r w:rsidRPr="00E1165D">
        <w:t xml:space="preserve"> </w:t>
      </w:r>
      <w:proofErr w:type="spellStart"/>
      <w:r w:rsidRPr="00E1165D">
        <w:t>eventlet</w:t>
      </w:r>
      <w:proofErr w:type="spellEnd"/>
    </w:p>
    <w:p w14:paraId="6E7751BE" w14:textId="438D28C1" w:rsidR="009F6F53" w:rsidRDefault="00E1165D" w:rsidP="00762E4E">
      <w:pPr>
        <w:pStyle w:val="berschrift1"/>
      </w:pPr>
      <w:r>
        <w:t>8</w:t>
      </w:r>
      <w:r w:rsidR="00000000" w:rsidRPr="00E1165D">
        <w:t>. Projektstruktur</w:t>
      </w:r>
    </w:p>
    <w:p w14:paraId="34CBE820" w14:textId="7CC795DE" w:rsidR="00C21024" w:rsidRDefault="00C21024" w:rsidP="00C21024">
      <w:r>
        <w:t xml:space="preserve">Alle Dateien in einen Ordner kopieren (in diesem Beispiel c:\speechtimer) </w:t>
      </w:r>
    </w:p>
    <w:p w14:paraId="55C36E33" w14:textId="31173B93" w:rsidR="00C21024" w:rsidRDefault="00C21024" w:rsidP="00C21024">
      <w:r>
        <w:t>Es geht aber auch jeder andere Ordner. Wichtig ist, dass app.py in diesem Ordner gestartet wird</w:t>
      </w:r>
    </w:p>
    <w:p w14:paraId="58310C02" w14:textId="303BEEBB" w:rsidR="00C21024" w:rsidRDefault="00C21024" w:rsidP="00C21024">
      <w:r>
        <w:t>Es können mehrere Instanzen gestartet werden, Eine weitere Instanz muss aber eine andere Port Adresse in app.py haben.</w:t>
      </w:r>
    </w:p>
    <w:p w14:paraId="4D4D2AEE" w14:textId="77777777" w:rsidR="00C21024" w:rsidRPr="00C21024" w:rsidRDefault="00C21024" w:rsidP="00C21024"/>
    <w:p w14:paraId="56541A9E" w14:textId="563F762B" w:rsidR="00E1165D" w:rsidRPr="00E1165D" w:rsidRDefault="00E1165D" w:rsidP="00762E4E">
      <w:r w:rsidRPr="00E1165D">
        <w:t>C</w:t>
      </w:r>
      <w:r w:rsidR="00C21024">
        <w:t>:</w:t>
      </w:r>
      <w:r>
        <w:t>\speechtimer</w:t>
      </w:r>
    </w:p>
    <w:p w14:paraId="738E018D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app.py</w:t>
      </w:r>
    </w:p>
    <w:p w14:paraId="29DE7C7A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manual.docx</w:t>
      </w:r>
    </w:p>
    <w:p w14:paraId="62A82059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</w:p>
    <w:p w14:paraId="66EDD14B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├───</w:t>
      </w:r>
      <w:proofErr w:type="spellStart"/>
      <w:r w:rsidRPr="00E1165D">
        <w:rPr>
          <w:rFonts w:hint="eastAsia"/>
          <w:lang w:val="de-CH"/>
        </w:rPr>
        <w:t>static</w:t>
      </w:r>
      <w:proofErr w:type="spellEnd"/>
    </w:p>
    <w:p w14:paraId="4C8317B7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</w:t>
      </w: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socket.io.min.js</w:t>
      </w:r>
    </w:p>
    <w:p w14:paraId="5C31AFC7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</w:t>
      </w:r>
      <w:r w:rsidRPr="00E1165D">
        <w:rPr>
          <w:rFonts w:hint="eastAsia"/>
          <w:lang w:val="de-CH"/>
        </w:rPr>
        <w:t>│</w:t>
      </w:r>
    </w:p>
    <w:p w14:paraId="79315F7F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</w:t>
      </w:r>
      <w:r w:rsidRPr="00E1165D">
        <w:rPr>
          <w:rFonts w:hint="eastAsia"/>
          <w:lang w:val="de-CH"/>
        </w:rPr>
        <w:t>├───</w:t>
      </w:r>
      <w:proofErr w:type="spellStart"/>
      <w:r w:rsidRPr="00E1165D">
        <w:rPr>
          <w:rFonts w:hint="eastAsia"/>
          <w:lang w:val="de-CH"/>
        </w:rPr>
        <w:t>fonts</w:t>
      </w:r>
      <w:proofErr w:type="spellEnd"/>
    </w:p>
    <w:p w14:paraId="76299527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</w:t>
      </w: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    Arial </w:t>
      </w:r>
      <w:proofErr w:type="spellStart"/>
      <w:r w:rsidRPr="00E1165D">
        <w:rPr>
          <w:rFonts w:hint="eastAsia"/>
          <w:lang w:val="de-CH"/>
        </w:rPr>
        <w:t>Monospaced</w:t>
      </w:r>
      <w:proofErr w:type="spellEnd"/>
      <w:r w:rsidRPr="00E1165D">
        <w:rPr>
          <w:rFonts w:hint="eastAsia"/>
          <w:lang w:val="de-CH"/>
        </w:rPr>
        <w:t xml:space="preserve"> MT.ttf</w:t>
      </w:r>
    </w:p>
    <w:p w14:paraId="344BE97D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</w:t>
      </w: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    Arial MT Medium.ttf</w:t>
      </w:r>
    </w:p>
    <w:p w14:paraId="5F491EAD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</w:t>
      </w:r>
      <w:r w:rsidRPr="00E1165D">
        <w:rPr>
          <w:rFonts w:hint="eastAsia"/>
          <w:lang w:val="de-CH"/>
        </w:rPr>
        <w:t>│</w:t>
      </w:r>
    </w:p>
    <w:p w14:paraId="132AAA84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</w:t>
      </w:r>
      <w:r w:rsidRPr="00E1165D">
        <w:rPr>
          <w:rFonts w:hint="eastAsia"/>
          <w:lang w:val="de-CH"/>
        </w:rPr>
        <w:t>└───</w:t>
      </w:r>
      <w:proofErr w:type="spellStart"/>
      <w:r w:rsidRPr="00E1165D">
        <w:rPr>
          <w:rFonts w:hint="eastAsia"/>
          <w:lang w:val="de-CH"/>
        </w:rPr>
        <w:t>images</w:t>
      </w:r>
      <w:proofErr w:type="spellEnd"/>
    </w:p>
    <w:p w14:paraId="66DC515C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        image1.jpg</w:t>
      </w:r>
    </w:p>
    <w:p w14:paraId="2D2A143C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        image2.jpg</w:t>
      </w:r>
    </w:p>
    <w:p w14:paraId="42570528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  <w:r w:rsidRPr="00E1165D">
        <w:rPr>
          <w:rFonts w:hint="eastAsia"/>
          <w:lang w:val="de-CH"/>
        </w:rPr>
        <w:t xml:space="preserve">           image3.png</w:t>
      </w:r>
    </w:p>
    <w:p w14:paraId="1F6DB4B0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│</w:t>
      </w:r>
    </w:p>
    <w:p w14:paraId="4EB97FA8" w14:textId="77777777" w:rsidR="00E1165D" w:rsidRPr="00E1165D" w:rsidRDefault="00E1165D" w:rsidP="00E1165D">
      <w:pPr>
        <w:pStyle w:val="KeinLeerraum"/>
        <w:rPr>
          <w:rFonts w:hint="eastAsia"/>
          <w:lang w:val="de-CH"/>
        </w:rPr>
      </w:pPr>
      <w:r w:rsidRPr="00E1165D">
        <w:rPr>
          <w:rFonts w:hint="eastAsia"/>
          <w:lang w:val="de-CH"/>
        </w:rPr>
        <w:t>└───</w:t>
      </w:r>
      <w:proofErr w:type="spellStart"/>
      <w:r w:rsidRPr="00E1165D">
        <w:rPr>
          <w:rFonts w:hint="eastAsia"/>
          <w:lang w:val="de-CH"/>
        </w:rPr>
        <w:t>templates</w:t>
      </w:r>
      <w:proofErr w:type="spellEnd"/>
    </w:p>
    <w:p w14:paraId="3D6320F4" w14:textId="70E06E0A" w:rsidR="00E1165D" w:rsidRPr="00E1165D" w:rsidRDefault="00E1165D" w:rsidP="00E1165D">
      <w:pPr>
        <w:pStyle w:val="KeinLeerraum"/>
        <w:rPr>
          <w:lang w:val="de-CH"/>
        </w:rPr>
      </w:pPr>
      <w:r w:rsidRPr="00E1165D">
        <w:rPr>
          <w:lang w:val="de-CH"/>
        </w:rPr>
        <w:t xml:space="preserve">        </w:t>
      </w:r>
      <w:r>
        <w:rPr>
          <w:lang w:val="de-CH"/>
        </w:rPr>
        <w:tab/>
      </w:r>
      <w:r w:rsidRPr="00E1165D">
        <w:rPr>
          <w:lang w:val="de-CH"/>
        </w:rPr>
        <w:t>admin.html</w:t>
      </w:r>
    </w:p>
    <w:p w14:paraId="741D074A" w14:textId="6CEA675F" w:rsidR="009F6F53" w:rsidRDefault="00E1165D" w:rsidP="00E1165D">
      <w:pPr>
        <w:pStyle w:val="KeinLeerraum"/>
        <w:rPr>
          <w:lang w:val="de-CH"/>
        </w:rPr>
      </w:pPr>
      <w:r w:rsidRPr="00E1165D">
        <w:rPr>
          <w:lang w:val="de-CH"/>
        </w:rPr>
        <w:t xml:space="preserve">        </w:t>
      </w:r>
      <w:r>
        <w:rPr>
          <w:lang w:val="de-CH"/>
        </w:rPr>
        <w:tab/>
      </w:r>
      <w:r w:rsidRPr="00E1165D">
        <w:rPr>
          <w:lang w:val="de-CH"/>
        </w:rPr>
        <w:t>speechtimer.html</w:t>
      </w:r>
    </w:p>
    <w:p w14:paraId="6883FAD0" w14:textId="77777777" w:rsidR="00E1165D" w:rsidRDefault="00E1165D" w:rsidP="00E1165D">
      <w:pPr>
        <w:pStyle w:val="KeinLeerraum"/>
        <w:rPr>
          <w:lang w:val="de-CH"/>
        </w:rPr>
      </w:pPr>
    </w:p>
    <w:p w14:paraId="0A8CF7A0" w14:textId="4F652EF5" w:rsidR="00C21024" w:rsidRDefault="00E1165D" w:rsidP="00C21024">
      <w:pPr>
        <w:pStyle w:val="berschrift1"/>
      </w:pPr>
      <w:r>
        <w:t>9</w:t>
      </w:r>
      <w:r w:rsidR="00000000" w:rsidRPr="00E1165D">
        <w:t>. Starten</w:t>
      </w:r>
    </w:p>
    <w:p w14:paraId="21F1E014" w14:textId="77777777" w:rsidR="009F6F53" w:rsidRPr="00E1165D" w:rsidRDefault="00000000" w:rsidP="00C21024">
      <w:pPr>
        <w:pStyle w:val="berschrift4"/>
      </w:pPr>
      <w:r w:rsidRPr="00E1165D">
        <w:t>cd C:\speechtimer</w:t>
      </w:r>
    </w:p>
    <w:p w14:paraId="620EA38A" w14:textId="77777777" w:rsidR="00C21024" w:rsidRDefault="00000000" w:rsidP="00C21024">
      <w:pPr>
        <w:pStyle w:val="berschrift4"/>
      </w:pPr>
      <w:proofErr w:type="spellStart"/>
      <w:r w:rsidRPr="00E1165D">
        <w:t>python</w:t>
      </w:r>
      <w:proofErr w:type="spellEnd"/>
      <w:r w:rsidRPr="00E1165D">
        <w:t xml:space="preserve"> app.py</w:t>
      </w:r>
      <w:r w:rsidR="00C21024" w:rsidRPr="00C21024">
        <w:t xml:space="preserve"> </w:t>
      </w:r>
    </w:p>
    <w:p w14:paraId="572E2D44" w14:textId="51F5356E" w:rsidR="009F6F53" w:rsidRPr="00E1165D" w:rsidRDefault="00C21024" w:rsidP="00C21024">
      <w:r>
        <w:t>Wichtig ist, dass app.py in diesem Ordner gestartet wird</w:t>
      </w:r>
      <w:r>
        <w:t xml:space="preserve">. </w:t>
      </w:r>
      <w:r>
        <w:t>Es könn</w:t>
      </w:r>
      <w:r>
        <w:t>t</w:t>
      </w:r>
      <w:r>
        <w:t>en mehrere Instanzen gestartet werden, Eine weitere Instanz muss aber eine andere Port Adresse in app.py haben</w:t>
      </w:r>
    </w:p>
    <w:p w14:paraId="208FE9E7" w14:textId="77777777" w:rsidR="00C21024" w:rsidRDefault="00C2102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2D8F116" w14:textId="4A725E13" w:rsidR="009F6F53" w:rsidRPr="00E1165D" w:rsidRDefault="00E1165D" w:rsidP="00762E4E">
      <w:pPr>
        <w:pStyle w:val="berschrift1"/>
      </w:pPr>
      <w:r>
        <w:lastRenderedPageBreak/>
        <w:t xml:space="preserve">10. </w:t>
      </w:r>
      <w:r w:rsidR="00000000" w:rsidRPr="00E1165D">
        <w:t>Zugriff</w:t>
      </w:r>
    </w:p>
    <w:p w14:paraId="07A5DE98" w14:textId="01DA1163" w:rsidR="009F6F53" w:rsidRPr="00E1165D" w:rsidRDefault="00000000" w:rsidP="00C21024">
      <w:pPr>
        <w:pStyle w:val="KeinLeerraum"/>
        <w:numPr>
          <w:ilvl w:val="0"/>
          <w:numId w:val="12"/>
        </w:numPr>
        <w:rPr>
          <w:lang w:val="de-CH"/>
        </w:rPr>
      </w:pPr>
      <w:r w:rsidRPr="00E1165D">
        <w:rPr>
          <w:lang w:val="de-CH"/>
        </w:rPr>
        <w:t xml:space="preserve">Anzeige: </w:t>
      </w:r>
      <w:r w:rsidR="00495A28">
        <w:rPr>
          <w:lang w:val="de-CH"/>
        </w:rPr>
        <w:tab/>
      </w:r>
      <w:r w:rsidRPr="00C21024">
        <w:rPr>
          <w:rStyle w:val="berschrift4Zchn"/>
        </w:rPr>
        <w:t>http://localhost:55055/</w:t>
      </w:r>
    </w:p>
    <w:p w14:paraId="01591B9B" w14:textId="5E266413" w:rsidR="009F6F53" w:rsidRPr="00E1165D" w:rsidRDefault="00000000" w:rsidP="00C21024">
      <w:pPr>
        <w:pStyle w:val="KeinLeerraum"/>
        <w:numPr>
          <w:ilvl w:val="0"/>
          <w:numId w:val="12"/>
        </w:numPr>
        <w:rPr>
          <w:lang w:val="de-CH"/>
        </w:rPr>
      </w:pPr>
      <w:r w:rsidRPr="00E1165D">
        <w:rPr>
          <w:lang w:val="de-CH"/>
        </w:rPr>
        <w:t xml:space="preserve">Admin: </w:t>
      </w:r>
      <w:r w:rsidR="00C21024">
        <w:rPr>
          <w:lang w:val="de-CH"/>
        </w:rPr>
        <w:tab/>
      </w:r>
      <w:r w:rsidR="00495A28">
        <w:rPr>
          <w:lang w:val="de-CH"/>
        </w:rPr>
        <w:tab/>
      </w:r>
      <w:r w:rsidRPr="00C21024">
        <w:rPr>
          <w:rStyle w:val="berschrift4Zchn"/>
        </w:rPr>
        <w:t>http://localhost:55055/admin</w:t>
      </w:r>
    </w:p>
    <w:p w14:paraId="5284A721" w14:textId="3D3170BD" w:rsidR="009F6F53" w:rsidRPr="00E1165D" w:rsidRDefault="00000000" w:rsidP="00C21024">
      <w:pPr>
        <w:pStyle w:val="KeinLeerraum"/>
        <w:numPr>
          <w:ilvl w:val="0"/>
          <w:numId w:val="12"/>
        </w:numPr>
        <w:rPr>
          <w:lang w:val="de-CH"/>
        </w:rPr>
      </w:pPr>
      <w:r w:rsidRPr="00E1165D">
        <w:rPr>
          <w:lang w:val="de-CH"/>
        </w:rPr>
        <w:t xml:space="preserve">Im LAN: </w:t>
      </w:r>
      <w:r w:rsidR="00495A28">
        <w:rPr>
          <w:lang w:val="de-CH"/>
        </w:rPr>
        <w:tab/>
      </w:r>
      <w:r w:rsidRPr="00C21024">
        <w:rPr>
          <w:rStyle w:val="berschrift4Zchn"/>
        </w:rPr>
        <w:t>http://&lt;ip-des-pc&gt;:55055/</w:t>
      </w:r>
    </w:p>
    <w:p w14:paraId="460C8211" w14:textId="755DBE8B" w:rsidR="009F6F53" w:rsidRPr="00E1165D" w:rsidRDefault="00E1165D" w:rsidP="00762E4E">
      <w:pPr>
        <w:pStyle w:val="berschrift1"/>
      </w:pPr>
      <w:r>
        <w:t>11</w:t>
      </w:r>
      <w:r w:rsidR="00000000" w:rsidRPr="00E1165D">
        <w:t>. Benutzername &amp; Passwort</w:t>
      </w:r>
    </w:p>
    <w:p w14:paraId="68E6ACC0" w14:textId="1A20F119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Zugang zum Admin</w:t>
      </w:r>
      <w:r w:rsidR="00C50849">
        <w:rPr>
          <w:lang w:val="de-CH"/>
        </w:rPr>
        <w:t xml:space="preserve"> </w:t>
      </w:r>
      <w:r w:rsidR="00C50849" w:rsidRPr="00E1165D">
        <w:rPr>
          <w:lang w:val="de-CH"/>
        </w:rPr>
        <w:t>Bereich</w:t>
      </w:r>
      <w:r w:rsidRPr="00E1165D">
        <w:rPr>
          <w:lang w:val="de-CH"/>
        </w:rPr>
        <w:t xml:space="preserve"> ist passwortgeschützt.</w:t>
      </w:r>
    </w:p>
    <w:p w14:paraId="747E3523" w14:textId="2F3847DC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In `app.py` definiert unter:</w:t>
      </w:r>
    </w:p>
    <w:p w14:paraId="3FF84483" w14:textId="77777777" w:rsidR="00C50849" w:rsidRPr="00C50849" w:rsidRDefault="00C50849" w:rsidP="00C50849">
      <w:pPr>
        <w:pStyle w:val="berschrift4"/>
      </w:pPr>
      <w:r w:rsidRPr="00C50849">
        <w:t># Admin-Zugangsdaten</w:t>
      </w:r>
    </w:p>
    <w:p w14:paraId="3269240A" w14:textId="77777777" w:rsidR="00C50849" w:rsidRPr="00C50849" w:rsidRDefault="00C50849" w:rsidP="00C50849">
      <w:pPr>
        <w:pStyle w:val="berschrift4"/>
      </w:pPr>
      <w:proofErr w:type="spellStart"/>
      <w:r w:rsidRPr="00C50849">
        <w:t>users</w:t>
      </w:r>
      <w:proofErr w:type="spellEnd"/>
      <w:r w:rsidRPr="00C50849">
        <w:t xml:space="preserve"> = {</w:t>
      </w:r>
    </w:p>
    <w:p w14:paraId="0698744B" w14:textId="77777777" w:rsidR="00C50849" w:rsidRPr="00C50849" w:rsidRDefault="00C50849" w:rsidP="00C50849">
      <w:pPr>
        <w:pStyle w:val="berschrift4"/>
      </w:pPr>
      <w:r w:rsidRPr="00C50849">
        <w:t xml:space="preserve">    "</w:t>
      </w:r>
      <w:proofErr w:type="spellStart"/>
      <w:r w:rsidRPr="00C50849">
        <w:t>admin</w:t>
      </w:r>
      <w:proofErr w:type="spellEnd"/>
      <w:r w:rsidRPr="00C50849">
        <w:t>": "password123"</w:t>
      </w:r>
    </w:p>
    <w:p w14:paraId="1F89696B" w14:textId="77777777" w:rsidR="00C50849" w:rsidRPr="00C50849" w:rsidRDefault="00C50849" w:rsidP="00C50849">
      <w:pPr>
        <w:pStyle w:val="berschrift4"/>
        <w:rPr>
          <w:b/>
          <w:bCs/>
        </w:rPr>
      </w:pPr>
      <w:r w:rsidRPr="00C50849">
        <w:t>}</w:t>
      </w:r>
    </w:p>
    <w:p w14:paraId="2147E0B2" w14:textId="49A379EE" w:rsidR="009F6F53" w:rsidRPr="00E1165D" w:rsidRDefault="00E1165D" w:rsidP="00C50849">
      <w:pPr>
        <w:pStyle w:val="berschrift1"/>
      </w:pPr>
      <w:r>
        <w:t>12</w:t>
      </w:r>
      <w:r w:rsidR="00000000" w:rsidRPr="00E1165D">
        <w:t>. Port anpassen (optional)</w:t>
      </w:r>
    </w:p>
    <w:p w14:paraId="5D83D318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Standard-Port ist `55055`.</w:t>
      </w:r>
    </w:p>
    <w:p w14:paraId="25463608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Ändern in `app.py`:</w:t>
      </w:r>
    </w:p>
    <w:p w14:paraId="5DAB8A00" w14:textId="77777777" w:rsidR="00C50849" w:rsidRPr="00C50849" w:rsidRDefault="00C50849" w:rsidP="00C50849">
      <w:pPr>
        <w:pStyle w:val="berschrift4"/>
        <w:rPr>
          <w:lang w:val="en-US"/>
        </w:rPr>
      </w:pPr>
      <w:r w:rsidRPr="00C50849">
        <w:rPr>
          <w:lang w:val="en-US"/>
        </w:rPr>
        <w:t>if __name__ == "__main__":</w:t>
      </w:r>
    </w:p>
    <w:p w14:paraId="5C651E72" w14:textId="77777777" w:rsidR="00C50849" w:rsidRDefault="00C50849" w:rsidP="00C50849">
      <w:pPr>
        <w:pStyle w:val="berschrift4"/>
        <w:rPr>
          <w:b/>
          <w:bCs/>
          <w:lang w:val="en-US"/>
        </w:rPr>
      </w:pPr>
      <w:r w:rsidRPr="00C50849">
        <w:rPr>
          <w:lang w:val="en-US"/>
        </w:rPr>
        <w:t xml:space="preserve">    </w:t>
      </w:r>
      <w:proofErr w:type="spellStart"/>
      <w:proofErr w:type="gramStart"/>
      <w:r w:rsidRPr="00C50849">
        <w:rPr>
          <w:lang w:val="en-US"/>
        </w:rPr>
        <w:t>socketio.run</w:t>
      </w:r>
      <w:proofErr w:type="spellEnd"/>
      <w:r w:rsidRPr="00C50849">
        <w:rPr>
          <w:lang w:val="en-US"/>
        </w:rPr>
        <w:t>(</w:t>
      </w:r>
      <w:proofErr w:type="gramEnd"/>
      <w:r w:rsidRPr="00C50849">
        <w:rPr>
          <w:lang w:val="en-US"/>
        </w:rPr>
        <w:t>app, host="0.0.0.0", port=55055, debug=True)</w:t>
      </w:r>
    </w:p>
    <w:p w14:paraId="7AF765A9" w14:textId="7D8B19AE" w:rsidR="009F6F53" w:rsidRPr="00E1165D" w:rsidRDefault="00000000" w:rsidP="00C50849">
      <w:pPr>
        <w:pStyle w:val="berschrift1"/>
      </w:pPr>
      <w:r w:rsidRPr="00E1165D">
        <w:t>1</w:t>
      </w:r>
      <w:r w:rsidR="00E1165D">
        <w:t>3</w:t>
      </w:r>
      <w:r w:rsidRPr="00E1165D">
        <w:t>. Zusammenfassung</w:t>
      </w:r>
    </w:p>
    <w:p w14:paraId="0003F2EB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 xml:space="preserve">- Webserver mit Python + </w:t>
      </w:r>
      <w:proofErr w:type="spellStart"/>
      <w:r w:rsidRPr="00E1165D">
        <w:rPr>
          <w:lang w:val="de-CH"/>
        </w:rPr>
        <w:t>Flask</w:t>
      </w:r>
      <w:proofErr w:type="spellEnd"/>
    </w:p>
    <w:p w14:paraId="328AD1DA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- Admin steuert Timer, Nachrichten &amp; Anzeige</w:t>
      </w:r>
    </w:p>
    <w:p w14:paraId="12A15FAE" w14:textId="77777777" w:rsidR="009F6F53" w:rsidRPr="00E1165D" w:rsidRDefault="00000000" w:rsidP="00E1165D">
      <w:pPr>
        <w:pStyle w:val="KeinLeerraum"/>
        <w:rPr>
          <w:lang w:val="de-CH"/>
        </w:rPr>
      </w:pPr>
      <w:r w:rsidRPr="00E1165D">
        <w:rPr>
          <w:lang w:val="de-CH"/>
        </w:rPr>
        <w:t>- Alles läuft synchron &amp; offline im lokalen Netzwerk</w:t>
      </w:r>
    </w:p>
    <w:sectPr w:rsidR="009F6F53" w:rsidRPr="00E1165D" w:rsidSect="00E1165D">
      <w:pgSz w:w="12240" w:h="15840"/>
      <w:pgMar w:top="851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2B7B85"/>
    <w:multiLevelType w:val="hybridMultilevel"/>
    <w:tmpl w:val="7F5452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44A2F"/>
    <w:multiLevelType w:val="hybridMultilevel"/>
    <w:tmpl w:val="68B8FC8A"/>
    <w:lvl w:ilvl="0" w:tplc="E1983A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F6461"/>
    <w:multiLevelType w:val="hybridMultilevel"/>
    <w:tmpl w:val="35429D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A6D20"/>
    <w:multiLevelType w:val="hybridMultilevel"/>
    <w:tmpl w:val="044C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C7FCF"/>
    <w:multiLevelType w:val="hybridMultilevel"/>
    <w:tmpl w:val="054467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F539A"/>
    <w:multiLevelType w:val="hybridMultilevel"/>
    <w:tmpl w:val="0C7A1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774C"/>
    <w:multiLevelType w:val="hybridMultilevel"/>
    <w:tmpl w:val="C16258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43390"/>
    <w:multiLevelType w:val="hybridMultilevel"/>
    <w:tmpl w:val="9CF023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505DA"/>
    <w:multiLevelType w:val="hybridMultilevel"/>
    <w:tmpl w:val="4942BA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71393">
    <w:abstractNumId w:val="8"/>
  </w:num>
  <w:num w:numId="2" w16cid:durableId="242682920">
    <w:abstractNumId w:val="6"/>
  </w:num>
  <w:num w:numId="3" w16cid:durableId="1233810163">
    <w:abstractNumId w:val="5"/>
  </w:num>
  <w:num w:numId="4" w16cid:durableId="39988150">
    <w:abstractNumId w:val="4"/>
  </w:num>
  <w:num w:numId="5" w16cid:durableId="1199930976">
    <w:abstractNumId w:val="7"/>
  </w:num>
  <w:num w:numId="6" w16cid:durableId="1523007064">
    <w:abstractNumId w:val="3"/>
  </w:num>
  <w:num w:numId="7" w16cid:durableId="2005669563">
    <w:abstractNumId w:val="2"/>
  </w:num>
  <w:num w:numId="8" w16cid:durableId="162359863">
    <w:abstractNumId w:val="1"/>
  </w:num>
  <w:num w:numId="9" w16cid:durableId="662320553">
    <w:abstractNumId w:val="0"/>
  </w:num>
  <w:num w:numId="10" w16cid:durableId="1949002239">
    <w:abstractNumId w:val="12"/>
  </w:num>
  <w:num w:numId="11" w16cid:durableId="1629241510">
    <w:abstractNumId w:val="10"/>
  </w:num>
  <w:num w:numId="12" w16cid:durableId="817770302">
    <w:abstractNumId w:val="11"/>
  </w:num>
  <w:num w:numId="13" w16cid:durableId="1086148301">
    <w:abstractNumId w:val="13"/>
  </w:num>
  <w:num w:numId="14" w16cid:durableId="1843812133">
    <w:abstractNumId w:val="16"/>
  </w:num>
  <w:num w:numId="15" w16cid:durableId="1351299820">
    <w:abstractNumId w:val="15"/>
  </w:num>
  <w:num w:numId="16" w16cid:durableId="690490169">
    <w:abstractNumId w:val="14"/>
  </w:num>
  <w:num w:numId="17" w16cid:durableId="729109095">
    <w:abstractNumId w:val="17"/>
  </w:num>
  <w:num w:numId="18" w16cid:durableId="19214758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1E97"/>
    <w:rsid w:val="00495A28"/>
    <w:rsid w:val="00762E4E"/>
    <w:rsid w:val="008D374D"/>
    <w:rsid w:val="009F6F53"/>
    <w:rsid w:val="00AA1D8D"/>
    <w:rsid w:val="00B47730"/>
    <w:rsid w:val="00C21024"/>
    <w:rsid w:val="00C50849"/>
    <w:rsid w:val="00CB0664"/>
    <w:rsid w:val="00E116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8D0CF7"/>
  <w14:defaultImageDpi w14:val="300"/>
  <w15:docId w15:val="{DFF16DF4-521B-4A0B-821E-B6BA5A12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2E4E"/>
    <w:pPr>
      <w:spacing w:after="0" w:line="240" w:lineRule="auto"/>
    </w:pPr>
    <w:rPr>
      <w:rFonts w:ascii="Calibri" w:hAnsi="Calibri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50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Consolas"/>
    <w:basedOn w:val="Standard"/>
    <w:next w:val="Standard"/>
    <w:link w:val="berschrift4Zchn"/>
    <w:uiPriority w:val="9"/>
    <w:unhideWhenUsed/>
    <w:qFormat/>
    <w:rsid w:val="00C50849"/>
    <w:pPr>
      <w:outlineLvl w:val="3"/>
    </w:pPr>
    <w:rPr>
      <w:rFonts w:ascii="Consolas" w:hAnsi="Consolas"/>
      <w:color w:val="4F6228" w:themeColor="accent3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link w:val="KeinLeerraumZchn"/>
    <w:uiPriority w:val="1"/>
    <w:qFormat/>
    <w:rsid w:val="00762E4E"/>
    <w:pPr>
      <w:spacing w:after="0" w:line="240" w:lineRule="auto"/>
    </w:pPr>
    <w:rPr>
      <w:rFonts w:ascii="Calibri" w:hAnsi="Calibr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0849"/>
    <w:rPr>
      <w:rFonts w:asciiTheme="majorHAnsi" w:eastAsiaTheme="majorEastAsia" w:hAnsiTheme="majorHAnsi" w:cstheme="majorBidi"/>
      <w:b/>
      <w:bCs/>
      <w:color w:val="000000" w:themeColor="text1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aliases w:val="Consolas Zchn"/>
    <w:basedOn w:val="Absatz-Standardschriftart"/>
    <w:link w:val="berschrift4"/>
    <w:uiPriority w:val="9"/>
    <w:rsid w:val="00C50849"/>
    <w:rPr>
      <w:rFonts w:ascii="Consolas" w:hAnsi="Consolas"/>
      <w:color w:val="4F6228" w:themeColor="accent3" w:themeShade="8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1"/>
    <w:rsid w:val="00C50849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Aellig</cp:lastModifiedBy>
  <cp:revision>4</cp:revision>
  <dcterms:created xsi:type="dcterms:W3CDTF">2025-07-16T19:40:00Z</dcterms:created>
  <dcterms:modified xsi:type="dcterms:W3CDTF">2025-07-16T20:01:00Z</dcterms:modified>
  <cp:category/>
</cp:coreProperties>
</file>